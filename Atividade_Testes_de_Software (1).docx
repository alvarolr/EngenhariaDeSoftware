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298B1" w14:textId="650652A5" w:rsidR="002362D0" w:rsidRDefault="002362D0">
      <w:pPr>
        <w:pStyle w:val="Ttulo1"/>
      </w:pPr>
      <w:r>
        <w:t>Aluno:</w:t>
      </w:r>
    </w:p>
    <w:p w14:paraId="20C61459" w14:textId="6E3FD245" w:rsidR="007B1D27" w:rsidRDefault="00000000">
      <w:pPr>
        <w:pStyle w:val="Ttulo1"/>
      </w:pPr>
      <w:r>
        <w:t>Atividade: Testes de Software</w:t>
      </w:r>
    </w:p>
    <w:p w14:paraId="6A075F1D" w14:textId="77777777" w:rsidR="007B1D27" w:rsidRDefault="00000000">
      <w:r>
        <w:t>Nesta atividade, você realizará testes em um software simples para identificar erros e documentá-los de forma clara e organizada. Siga as instruções abaixo e utilize o modelo de relatório fornecido para registrar os bugs encontrados.</w:t>
      </w:r>
    </w:p>
    <w:p w14:paraId="251B73EF" w14:textId="77777777" w:rsidR="007B1D27" w:rsidRDefault="00000000">
      <w:pPr>
        <w:pStyle w:val="Ttulo2"/>
      </w:pPr>
      <w:r>
        <w:t>2. Instruções</w:t>
      </w:r>
    </w:p>
    <w:p w14:paraId="293B612E" w14:textId="77777777" w:rsidR="007B1D27" w:rsidRDefault="00000000">
      <w:r>
        <w:t>1. Execute o software fornecido e explore suas funcionalidades.</w:t>
      </w:r>
      <w:r>
        <w:br/>
        <w:t>2. Identifique possíveis erros (bugs) funcionais ou não funcionais.</w:t>
      </w:r>
      <w:r>
        <w:br/>
        <w:t>3. Preencha o relatório de bug para cada erro encontrado.</w:t>
      </w:r>
      <w:r>
        <w:br/>
        <w:t>4. Classifique os erros conforme o impacto no sistema (Alta, Média, Baixa).</w:t>
      </w:r>
    </w:p>
    <w:p w14:paraId="660BF4E1" w14:textId="77777777" w:rsidR="007B1D27" w:rsidRDefault="00000000">
      <w:pPr>
        <w:pStyle w:val="Ttulo2"/>
      </w:pPr>
      <w:r>
        <w:t>3. Relatório de Bug</w:t>
      </w:r>
    </w:p>
    <w:p w14:paraId="75AAB698" w14:textId="77777777" w:rsidR="002362D0" w:rsidRDefault="002362D0" w:rsidP="002362D0"/>
    <w:p w14:paraId="7B2A1C1F" w14:textId="6FD183FE" w:rsidR="002362D0" w:rsidRPr="002362D0" w:rsidRDefault="002362D0" w:rsidP="002362D0">
      <w:pPr>
        <w:rPr>
          <w:b/>
          <w:bCs/>
        </w:rPr>
      </w:pPr>
      <w:r w:rsidRPr="002362D0">
        <w:rPr>
          <w:b/>
          <w:bCs/>
        </w:rPr>
        <w:t>Erro1</w:t>
      </w:r>
    </w:p>
    <w:p w14:paraId="73BE4D67" w14:textId="77777777" w:rsidR="007B1D27" w:rsidRDefault="00000000">
      <w:r>
        <w:t>Preencha um relatório para cada bug identificado.</w:t>
      </w:r>
    </w:p>
    <w:p w14:paraId="66AC574F" w14:textId="77777777" w:rsidR="007B1D27" w:rsidRDefault="00000000">
      <w:r>
        <w:t>Funcionalidade Testada: ___________________________________________</w:t>
      </w:r>
    </w:p>
    <w:p w14:paraId="7C9E6B4E" w14:textId="77777777" w:rsidR="007B1D27" w:rsidRDefault="00000000">
      <w:r>
        <w:t>Passos para Reproduzir o Erro:</w:t>
      </w:r>
    </w:p>
    <w:p w14:paraId="648787F8" w14:textId="77777777" w:rsidR="007B1D27" w:rsidRDefault="00000000">
      <w:r>
        <w:t>1. ______________________________________________________________</w:t>
      </w:r>
    </w:p>
    <w:p w14:paraId="3E782004" w14:textId="77777777" w:rsidR="007B1D27" w:rsidRDefault="00000000">
      <w:r>
        <w:t>2. ______________________________________________________________</w:t>
      </w:r>
    </w:p>
    <w:p w14:paraId="21711B03" w14:textId="77777777" w:rsidR="007B1D27" w:rsidRDefault="00000000">
      <w:r>
        <w:t>3. ______________________________________________________________</w:t>
      </w:r>
    </w:p>
    <w:p w14:paraId="0B26089A" w14:textId="77777777" w:rsidR="007B1D27" w:rsidRDefault="00000000">
      <w:r>
        <w:t>Resultado Esperado: ____________________________________________</w:t>
      </w:r>
    </w:p>
    <w:p w14:paraId="4D24AC80" w14:textId="77777777" w:rsidR="007B1D27" w:rsidRDefault="00000000">
      <w:r>
        <w:t>Resultado Obtido: _____________________________________________</w:t>
      </w:r>
    </w:p>
    <w:p w14:paraId="12FA78F4" w14:textId="77777777" w:rsidR="007B1D27" w:rsidRDefault="00000000">
      <w:r>
        <w:t>Classificação do Erro (Funcional/Não Funcional): _______________</w:t>
      </w:r>
    </w:p>
    <w:p w14:paraId="2DFEE2F0" w14:textId="77777777" w:rsidR="007B1D27" w:rsidRDefault="00000000">
      <w:r>
        <w:t>Prioridade (Alta/Média/Baixa): _________________________________</w:t>
      </w:r>
    </w:p>
    <w:p w14:paraId="2654D0CE" w14:textId="77777777" w:rsidR="007B1D27" w:rsidRDefault="00000000">
      <w:r>
        <w:t>Observações: ____________________________________________________</w:t>
      </w:r>
    </w:p>
    <w:p w14:paraId="0DA9F5FF" w14:textId="77777777" w:rsidR="002362D0" w:rsidRDefault="002362D0">
      <w:pPr>
        <w:pStyle w:val="Ttulo2"/>
      </w:pPr>
    </w:p>
    <w:p w14:paraId="49EC6741" w14:textId="7B1E858A" w:rsidR="002362D0" w:rsidRPr="002362D0" w:rsidRDefault="002362D0" w:rsidP="002362D0">
      <w:pPr>
        <w:rPr>
          <w:b/>
          <w:bCs/>
        </w:rPr>
      </w:pPr>
      <w:r w:rsidRPr="002362D0">
        <w:rPr>
          <w:b/>
          <w:bCs/>
        </w:rPr>
        <w:t>Erro</w:t>
      </w:r>
      <w:r w:rsidRPr="002362D0">
        <w:rPr>
          <w:b/>
          <w:bCs/>
        </w:rPr>
        <w:t>2</w:t>
      </w:r>
    </w:p>
    <w:p w14:paraId="0D41FE8F" w14:textId="77777777" w:rsidR="002362D0" w:rsidRDefault="002362D0" w:rsidP="002362D0">
      <w:r>
        <w:t>Preencha um relatório para cada bug identificado.</w:t>
      </w:r>
    </w:p>
    <w:p w14:paraId="37CF748A" w14:textId="77777777" w:rsidR="002362D0" w:rsidRDefault="002362D0" w:rsidP="002362D0">
      <w:r>
        <w:lastRenderedPageBreak/>
        <w:t>Funcionalidade Testada: ___________________________________________</w:t>
      </w:r>
    </w:p>
    <w:p w14:paraId="2CB69BA4" w14:textId="77777777" w:rsidR="002362D0" w:rsidRDefault="002362D0" w:rsidP="002362D0">
      <w:r>
        <w:t>Passos para Reproduzir o Erro:</w:t>
      </w:r>
    </w:p>
    <w:p w14:paraId="747D9D52" w14:textId="77777777" w:rsidR="002362D0" w:rsidRDefault="002362D0" w:rsidP="002362D0">
      <w:r>
        <w:t>1. ______________________________________________________________</w:t>
      </w:r>
    </w:p>
    <w:p w14:paraId="12093C37" w14:textId="77777777" w:rsidR="002362D0" w:rsidRDefault="002362D0" w:rsidP="002362D0">
      <w:r>
        <w:t>2. ______________________________________________________________</w:t>
      </w:r>
    </w:p>
    <w:p w14:paraId="0757D357" w14:textId="77777777" w:rsidR="002362D0" w:rsidRDefault="002362D0" w:rsidP="002362D0">
      <w:r>
        <w:t>3. ______________________________________________________________</w:t>
      </w:r>
    </w:p>
    <w:p w14:paraId="4F535D69" w14:textId="77777777" w:rsidR="002362D0" w:rsidRDefault="002362D0" w:rsidP="002362D0">
      <w:r>
        <w:t>Resultado Esperado: ____________________________________________</w:t>
      </w:r>
    </w:p>
    <w:p w14:paraId="4C3376CF" w14:textId="77777777" w:rsidR="002362D0" w:rsidRDefault="002362D0" w:rsidP="002362D0">
      <w:r>
        <w:t>Resultado Obtido: _____________________________________________</w:t>
      </w:r>
    </w:p>
    <w:p w14:paraId="6D61D217" w14:textId="77777777" w:rsidR="002362D0" w:rsidRDefault="002362D0" w:rsidP="002362D0">
      <w:r>
        <w:t>Classificação do Erro (Funcional/Não Funcional): _______________</w:t>
      </w:r>
    </w:p>
    <w:p w14:paraId="5CC5B5F6" w14:textId="77777777" w:rsidR="002362D0" w:rsidRDefault="002362D0" w:rsidP="002362D0">
      <w:r>
        <w:t>Prioridade (Alta/Média/Baixa): _________________________________</w:t>
      </w:r>
    </w:p>
    <w:p w14:paraId="27E29714" w14:textId="77777777" w:rsidR="002362D0" w:rsidRDefault="002362D0" w:rsidP="002362D0">
      <w:r>
        <w:t>Observações: ____________________________________________________</w:t>
      </w:r>
    </w:p>
    <w:p w14:paraId="55877DA8" w14:textId="77777777" w:rsidR="002362D0" w:rsidRDefault="002362D0" w:rsidP="002362D0"/>
    <w:p w14:paraId="60A7AD97" w14:textId="27D2AC7D" w:rsidR="002362D0" w:rsidRPr="002362D0" w:rsidRDefault="002362D0" w:rsidP="002362D0">
      <w:pPr>
        <w:rPr>
          <w:b/>
          <w:bCs/>
        </w:rPr>
      </w:pPr>
      <w:r w:rsidRPr="002362D0">
        <w:rPr>
          <w:b/>
          <w:bCs/>
        </w:rPr>
        <w:t>Erro</w:t>
      </w:r>
      <w:r>
        <w:rPr>
          <w:b/>
          <w:bCs/>
        </w:rPr>
        <w:t>3</w:t>
      </w:r>
    </w:p>
    <w:p w14:paraId="1BBB52DF" w14:textId="77777777" w:rsidR="002362D0" w:rsidRDefault="002362D0" w:rsidP="002362D0">
      <w:r>
        <w:t>Preencha um relatório para cada bug identificado.</w:t>
      </w:r>
    </w:p>
    <w:p w14:paraId="7C6706C1" w14:textId="77777777" w:rsidR="002362D0" w:rsidRDefault="002362D0" w:rsidP="002362D0">
      <w:r>
        <w:t>Funcionalidade Testada: ___________________________________________</w:t>
      </w:r>
    </w:p>
    <w:p w14:paraId="177B20D6" w14:textId="77777777" w:rsidR="002362D0" w:rsidRDefault="002362D0" w:rsidP="002362D0">
      <w:r>
        <w:t>Passos para Reproduzir o Erro:</w:t>
      </w:r>
    </w:p>
    <w:p w14:paraId="69A77BFE" w14:textId="77777777" w:rsidR="002362D0" w:rsidRDefault="002362D0" w:rsidP="002362D0">
      <w:r>
        <w:t>1. ______________________________________________________________</w:t>
      </w:r>
    </w:p>
    <w:p w14:paraId="594CBFB3" w14:textId="77777777" w:rsidR="002362D0" w:rsidRDefault="002362D0" w:rsidP="002362D0">
      <w:r>
        <w:t>2. ______________________________________________________________</w:t>
      </w:r>
    </w:p>
    <w:p w14:paraId="70631C9A" w14:textId="77777777" w:rsidR="002362D0" w:rsidRDefault="002362D0" w:rsidP="002362D0">
      <w:r>
        <w:t>3. ______________________________________________________________</w:t>
      </w:r>
    </w:p>
    <w:p w14:paraId="254D3356" w14:textId="77777777" w:rsidR="002362D0" w:rsidRDefault="002362D0" w:rsidP="002362D0">
      <w:r>
        <w:t>Resultado Esperado: ____________________________________________</w:t>
      </w:r>
    </w:p>
    <w:p w14:paraId="1DB73998" w14:textId="77777777" w:rsidR="002362D0" w:rsidRDefault="002362D0" w:rsidP="002362D0">
      <w:r>
        <w:t>Resultado Obtido: _____________________________________________</w:t>
      </w:r>
    </w:p>
    <w:p w14:paraId="19293D69" w14:textId="77777777" w:rsidR="002362D0" w:rsidRDefault="002362D0" w:rsidP="002362D0">
      <w:r>
        <w:t>Classificação do Erro (Funcional/Não Funcional): _______________</w:t>
      </w:r>
    </w:p>
    <w:p w14:paraId="5E2599AB" w14:textId="77777777" w:rsidR="002362D0" w:rsidRDefault="002362D0" w:rsidP="002362D0">
      <w:r>
        <w:t>Prioridade (Alta/Média/Baixa): _________________________________</w:t>
      </w:r>
    </w:p>
    <w:p w14:paraId="63851B9F" w14:textId="77777777" w:rsidR="002362D0" w:rsidRDefault="002362D0" w:rsidP="002362D0">
      <w:r>
        <w:t>Observações: ____________________________________________________</w:t>
      </w:r>
    </w:p>
    <w:p w14:paraId="17C7A23D" w14:textId="77777777" w:rsidR="002362D0" w:rsidRPr="002362D0" w:rsidRDefault="002362D0" w:rsidP="002362D0"/>
    <w:p w14:paraId="0D6A4902" w14:textId="77777777" w:rsidR="002362D0" w:rsidRDefault="002362D0">
      <w:pPr>
        <w:pStyle w:val="Ttulo2"/>
      </w:pPr>
    </w:p>
    <w:p w14:paraId="445DD517" w14:textId="77777777" w:rsidR="002362D0" w:rsidRDefault="002362D0" w:rsidP="002362D0"/>
    <w:p w14:paraId="398010FC" w14:textId="77777777" w:rsidR="002362D0" w:rsidRDefault="002362D0" w:rsidP="002362D0"/>
    <w:p w14:paraId="1FC1F0CE" w14:textId="77777777" w:rsidR="002362D0" w:rsidRPr="002362D0" w:rsidRDefault="002362D0" w:rsidP="002362D0"/>
    <w:p w14:paraId="1EDB2A7B" w14:textId="4C4EFDC5" w:rsidR="007B1D27" w:rsidRDefault="00000000">
      <w:pPr>
        <w:pStyle w:val="Ttulo2"/>
      </w:pPr>
      <w:r>
        <w:t>4. Resumo dos Testes</w:t>
      </w:r>
    </w:p>
    <w:p w14:paraId="58F97AA3" w14:textId="77777777" w:rsidR="007B1D27" w:rsidRDefault="00000000">
      <w:r>
        <w:t>Total de Bugs Encontrados: ____________</w:t>
      </w:r>
    </w:p>
    <w:p w14:paraId="75E2A3C4" w14:textId="77777777" w:rsidR="007B1D27" w:rsidRDefault="00000000">
      <w:r>
        <w:t>Principais Problemas Identificados:</w:t>
      </w:r>
    </w:p>
    <w:p w14:paraId="12B18D44" w14:textId="77777777" w:rsidR="007B1D27" w:rsidRDefault="00000000">
      <w:r>
        <w:t>1. ______________________________________________________________</w:t>
      </w:r>
    </w:p>
    <w:p w14:paraId="4085354E" w14:textId="77777777" w:rsidR="007B1D27" w:rsidRDefault="00000000">
      <w:r>
        <w:t>2. ______________________________________________________________</w:t>
      </w:r>
    </w:p>
    <w:p w14:paraId="515AD5BD" w14:textId="77777777" w:rsidR="007B1D27" w:rsidRDefault="00000000">
      <w:r>
        <w:t>3. ______________________________________________________________</w:t>
      </w:r>
    </w:p>
    <w:sectPr w:rsidR="007B1D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5906717">
    <w:abstractNumId w:val="8"/>
  </w:num>
  <w:num w:numId="2" w16cid:durableId="1712876784">
    <w:abstractNumId w:val="6"/>
  </w:num>
  <w:num w:numId="3" w16cid:durableId="783966474">
    <w:abstractNumId w:val="5"/>
  </w:num>
  <w:num w:numId="4" w16cid:durableId="1660815196">
    <w:abstractNumId w:val="4"/>
  </w:num>
  <w:num w:numId="5" w16cid:durableId="1182745999">
    <w:abstractNumId w:val="7"/>
  </w:num>
  <w:num w:numId="6" w16cid:durableId="369377991">
    <w:abstractNumId w:val="3"/>
  </w:num>
  <w:num w:numId="7" w16cid:durableId="383259821">
    <w:abstractNumId w:val="2"/>
  </w:num>
  <w:num w:numId="8" w16cid:durableId="577983403">
    <w:abstractNumId w:val="1"/>
  </w:num>
  <w:num w:numId="9" w16cid:durableId="141316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2D0"/>
    <w:rsid w:val="0029639D"/>
    <w:rsid w:val="00326F90"/>
    <w:rsid w:val="007B1D27"/>
    <w:rsid w:val="008135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CD8812"/>
  <w14:defaultImageDpi w14:val="300"/>
  <w15:docId w15:val="{77194D9A-4A69-4182-B5F0-2C5B7500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2D0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Álvaro Lopes Rios</cp:lastModifiedBy>
  <cp:revision>2</cp:revision>
  <dcterms:created xsi:type="dcterms:W3CDTF">2013-12-23T23:15:00Z</dcterms:created>
  <dcterms:modified xsi:type="dcterms:W3CDTF">2024-12-10T02:01:00Z</dcterms:modified>
  <cp:category/>
</cp:coreProperties>
</file>